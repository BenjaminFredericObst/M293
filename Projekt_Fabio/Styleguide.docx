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4F026" w14:textId="768FB5AE" w:rsidR="002C0523" w:rsidRPr="00DF336B" w:rsidRDefault="00DF336B">
      <w:pPr>
        <w:pStyle w:val="berschrift2"/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1.</w:t>
      </w:r>
      <w:r w:rsidR="00000000" w:rsidRPr="00DF336B">
        <w:rPr>
          <w:sz w:val="24"/>
          <w:szCs w:val="24"/>
          <w:lang w:val="de-CH"/>
        </w:rPr>
        <w:t xml:space="preserve"> Logo</w:t>
      </w:r>
    </w:p>
    <w:p w14:paraId="6ABDA038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Das Logo der Fanpage ist an den Stil von Fortnite angelehnt, mit einem modernen und klaren Schriftzug.</w:t>
      </w:r>
    </w:p>
    <w:p w14:paraId="07B869F3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Grösse: Das Logo soll in der Navigation eine Höhe von 50px nicht überschreiten.</w:t>
      </w:r>
    </w:p>
    <w:p w14:paraId="48C54E71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 xml:space="preserve">Verwendung: Das Logo erscheint auf jeder Seite in der Navigationsleiste und ggf. im </w:t>
      </w:r>
      <w:proofErr w:type="spellStart"/>
      <w:r w:rsidRPr="00DF336B">
        <w:rPr>
          <w:sz w:val="20"/>
          <w:szCs w:val="20"/>
          <w:lang w:val="de-CH"/>
        </w:rPr>
        <w:t>Footer</w:t>
      </w:r>
      <w:proofErr w:type="spellEnd"/>
      <w:r w:rsidRPr="00DF336B">
        <w:rPr>
          <w:sz w:val="20"/>
          <w:szCs w:val="20"/>
          <w:lang w:val="de-CH"/>
        </w:rPr>
        <w:t>.</w:t>
      </w:r>
    </w:p>
    <w:p w14:paraId="545F239C" w14:textId="77777777" w:rsidR="002C0523" w:rsidRPr="00DF336B" w:rsidRDefault="00000000">
      <w:pPr>
        <w:pStyle w:val="berschrift2"/>
        <w:rPr>
          <w:sz w:val="24"/>
          <w:szCs w:val="24"/>
          <w:lang w:val="de-CH"/>
        </w:rPr>
      </w:pPr>
      <w:r w:rsidRPr="00DF336B">
        <w:rPr>
          <w:sz w:val="24"/>
          <w:szCs w:val="24"/>
          <w:lang w:val="de-CH"/>
        </w:rPr>
        <w:t>2. Typographie</w:t>
      </w:r>
    </w:p>
    <w:p w14:paraId="60E5FA5A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 xml:space="preserve">Primäre Schriftart: Burbank Big Condensed </w:t>
      </w:r>
      <w:proofErr w:type="spellStart"/>
      <w:r w:rsidRPr="00DF336B">
        <w:rPr>
          <w:sz w:val="20"/>
          <w:szCs w:val="20"/>
          <w:lang w:val="de-CH"/>
        </w:rPr>
        <w:t>Bold</w:t>
      </w:r>
      <w:proofErr w:type="spellEnd"/>
      <w:r w:rsidRPr="00DF336B">
        <w:rPr>
          <w:sz w:val="20"/>
          <w:szCs w:val="20"/>
          <w:lang w:val="de-CH"/>
        </w:rPr>
        <w:t xml:space="preserve"> (Fortnite-typisch, wenn nicht verfügbar: Arial oder </w:t>
      </w:r>
      <w:proofErr w:type="spellStart"/>
      <w:r w:rsidRPr="00DF336B">
        <w:rPr>
          <w:sz w:val="20"/>
          <w:szCs w:val="20"/>
          <w:lang w:val="de-CH"/>
        </w:rPr>
        <w:t>sans-serif</w:t>
      </w:r>
      <w:proofErr w:type="spellEnd"/>
      <w:r w:rsidRPr="00DF336B">
        <w:rPr>
          <w:sz w:val="20"/>
          <w:szCs w:val="20"/>
          <w:lang w:val="de-CH"/>
        </w:rPr>
        <w:t>).</w:t>
      </w:r>
    </w:p>
    <w:p w14:paraId="71C23100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Sekundäre Schriftart: Open Sans für Fliesstext.</w:t>
      </w:r>
    </w:p>
    <w:p w14:paraId="41DEB2D4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Schriftgrössen:</w:t>
      </w:r>
    </w:p>
    <w:p w14:paraId="177F432A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Hauptüberschrift: 36px</w:t>
      </w:r>
    </w:p>
    <w:p w14:paraId="08405510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Unterüberschriften: 28px</w:t>
      </w:r>
    </w:p>
    <w:p w14:paraId="270C0022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Text: 16px</w:t>
      </w:r>
    </w:p>
    <w:p w14:paraId="126DF078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Navigation: 18px</w:t>
      </w:r>
    </w:p>
    <w:p w14:paraId="1EAEF673" w14:textId="77777777" w:rsidR="002C0523" w:rsidRPr="00DF336B" w:rsidRDefault="00000000">
      <w:pPr>
        <w:pStyle w:val="berschrift2"/>
        <w:rPr>
          <w:sz w:val="24"/>
          <w:szCs w:val="24"/>
          <w:lang w:val="de-CH"/>
        </w:rPr>
      </w:pPr>
      <w:r w:rsidRPr="00DF336B">
        <w:rPr>
          <w:sz w:val="24"/>
          <w:szCs w:val="24"/>
          <w:lang w:val="de-CH"/>
        </w:rPr>
        <w:t>3. Farben</w:t>
      </w:r>
    </w:p>
    <w:p w14:paraId="39315EDD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Farbschema:</w:t>
      </w:r>
    </w:p>
    <w:p w14:paraId="361109E5" w14:textId="596B654C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Dunkelblau (#</w:t>
      </w:r>
      <w:r w:rsidR="00E81C24">
        <w:rPr>
          <w:sz w:val="20"/>
          <w:szCs w:val="20"/>
          <w:lang w:val="de-CH"/>
        </w:rPr>
        <w:t>1F5CAB</w:t>
      </w:r>
      <w:r w:rsidRPr="00DF336B">
        <w:rPr>
          <w:sz w:val="20"/>
          <w:szCs w:val="20"/>
          <w:lang w:val="de-CH"/>
        </w:rPr>
        <w:t xml:space="preserve">) - </w:t>
      </w:r>
      <w:r w:rsidR="00E81C24">
        <w:rPr>
          <w:sz w:val="20"/>
          <w:szCs w:val="20"/>
          <w:lang w:val="de-CH"/>
        </w:rPr>
        <w:t>Buttons</w:t>
      </w:r>
    </w:p>
    <w:p w14:paraId="46B56637" w14:textId="600BF1ED" w:rsidR="002C0523" w:rsidRPr="00DF336B" w:rsidRDefault="00E81C24">
      <w:p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>Blau</w:t>
      </w:r>
      <w:r w:rsidR="00000000" w:rsidRPr="00DF336B">
        <w:rPr>
          <w:sz w:val="20"/>
          <w:szCs w:val="20"/>
          <w:lang w:val="de-CH"/>
        </w:rPr>
        <w:t xml:space="preserve"> (#</w:t>
      </w:r>
      <w:r>
        <w:rPr>
          <w:sz w:val="20"/>
          <w:szCs w:val="20"/>
          <w:lang w:val="de-CH"/>
        </w:rPr>
        <w:t>3982DC</w:t>
      </w:r>
      <w:r w:rsidR="00000000" w:rsidRPr="00DF336B">
        <w:rPr>
          <w:sz w:val="20"/>
          <w:szCs w:val="20"/>
          <w:lang w:val="de-CH"/>
        </w:rPr>
        <w:t>) - Akzente</w:t>
      </w:r>
    </w:p>
    <w:p w14:paraId="381F2585" w14:textId="569CBCED" w:rsidR="002C0523" w:rsidRPr="00DF336B" w:rsidRDefault="00E81C24">
      <w:p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>Blau</w:t>
      </w:r>
      <w:r w:rsidR="00000000" w:rsidRPr="00DF336B">
        <w:rPr>
          <w:sz w:val="20"/>
          <w:szCs w:val="20"/>
          <w:lang w:val="de-CH"/>
        </w:rPr>
        <w:t xml:space="preserve"> (#</w:t>
      </w:r>
      <w:r>
        <w:rPr>
          <w:sz w:val="20"/>
          <w:szCs w:val="20"/>
          <w:lang w:val="de-CH"/>
        </w:rPr>
        <w:t>75AAE7</w:t>
      </w:r>
      <w:r w:rsidR="00000000" w:rsidRPr="00DF336B">
        <w:rPr>
          <w:sz w:val="20"/>
          <w:szCs w:val="20"/>
          <w:lang w:val="de-CH"/>
        </w:rPr>
        <w:t>) - Hover-Effekte, Links</w:t>
      </w:r>
    </w:p>
    <w:p w14:paraId="1DEF3B7B" w14:textId="141EC96C" w:rsidR="002C0523" w:rsidRPr="00DF336B" w:rsidRDefault="00D82F91">
      <w:pPr>
        <w:rPr>
          <w:sz w:val="20"/>
          <w:szCs w:val="20"/>
          <w:lang w:val="de-CH"/>
        </w:rPr>
      </w:pPr>
      <w:r>
        <w:rPr>
          <w:sz w:val="20"/>
          <w:szCs w:val="20"/>
          <w:lang w:val="de-CH"/>
        </w:rPr>
        <w:t>Hellblau</w:t>
      </w:r>
      <w:r w:rsidR="00000000" w:rsidRPr="00DF336B">
        <w:rPr>
          <w:sz w:val="20"/>
          <w:szCs w:val="20"/>
          <w:lang w:val="de-CH"/>
        </w:rPr>
        <w:t xml:space="preserve"> (#</w:t>
      </w:r>
      <w:r w:rsidR="00E81C24">
        <w:rPr>
          <w:sz w:val="20"/>
          <w:szCs w:val="20"/>
          <w:lang w:val="de-CH"/>
        </w:rPr>
        <w:t>B9D4F3</w:t>
      </w:r>
      <w:r w:rsidR="00000000" w:rsidRPr="00DF336B">
        <w:rPr>
          <w:sz w:val="20"/>
          <w:szCs w:val="20"/>
          <w:lang w:val="de-CH"/>
        </w:rPr>
        <w:t xml:space="preserve">) - </w:t>
      </w:r>
      <w:r w:rsidR="00E81C24">
        <w:rPr>
          <w:sz w:val="20"/>
          <w:szCs w:val="20"/>
          <w:lang w:val="de-CH"/>
        </w:rPr>
        <w:t>Hintergrund</w:t>
      </w:r>
    </w:p>
    <w:p w14:paraId="7DC9A131" w14:textId="77777777" w:rsidR="002C0523" w:rsidRPr="00DF336B" w:rsidRDefault="00000000">
      <w:pPr>
        <w:pStyle w:val="berschrift2"/>
        <w:rPr>
          <w:sz w:val="24"/>
          <w:szCs w:val="24"/>
          <w:lang w:val="de-CH"/>
        </w:rPr>
      </w:pPr>
      <w:r w:rsidRPr="00DF336B">
        <w:rPr>
          <w:sz w:val="24"/>
          <w:szCs w:val="24"/>
          <w:lang w:val="de-CH"/>
        </w:rPr>
        <w:t>4. Wireframes und Abstände</w:t>
      </w:r>
    </w:p>
    <w:p w14:paraId="3B39C7E4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Navigationsleiste: Abstand zwischen Links 20px, Höhe der Navigationsleiste 60px.</w:t>
      </w:r>
    </w:p>
    <w:p w14:paraId="32B64FAB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Hero-Bereich: Abstand vom oberen Rand 30px, Schriftgrösse 50px, Bildgrösse 100% Breite, Höhe 400px.</w:t>
      </w:r>
    </w:p>
    <w:p w14:paraId="171B24CC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Inhaltliche Spalten: Abstand zwischen Spalten 40px, Innenabstand der Spalten 20px.</w:t>
      </w:r>
    </w:p>
    <w:p w14:paraId="075F5924" w14:textId="77777777" w:rsidR="002C0523" w:rsidRPr="00DF336B" w:rsidRDefault="00000000">
      <w:pPr>
        <w:pStyle w:val="berschrift2"/>
        <w:rPr>
          <w:sz w:val="24"/>
          <w:szCs w:val="24"/>
          <w:lang w:val="de-CH"/>
        </w:rPr>
      </w:pPr>
      <w:r w:rsidRPr="00DF336B">
        <w:rPr>
          <w:sz w:val="24"/>
          <w:szCs w:val="24"/>
          <w:lang w:val="de-CH"/>
        </w:rPr>
        <w:t>5. Wiederholende Elemente</w:t>
      </w:r>
    </w:p>
    <w:p w14:paraId="6FEB61F0" w14:textId="77777777" w:rsidR="002C0523" w:rsidRPr="00DF336B" w:rsidRDefault="00000000">
      <w:pPr>
        <w:rPr>
          <w:sz w:val="20"/>
          <w:szCs w:val="20"/>
          <w:lang w:val="de-CH"/>
        </w:rPr>
      </w:pPr>
      <w:r w:rsidRPr="00DF336B">
        <w:rPr>
          <w:sz w:val="20"/>
          <w:szCs w:val="20"/>
          <w:lang w:val="de-CH"/>
        </w:rPr>
        <w:t>Icons: Bullet Points sind Kreise in Lila (#6A5ACD) mit einem Durchmesser von 8px.</w:t>
      </w:r>
    </w:p>
    <w:sectPr w:rsidR="002C0523" w:rsidRPr="00DF33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9455712">
    <w:abstractNumId w:val="8"/>
  </w:num>
  <w:num w:numId="2" w16cid:durableId="655647708">
    <w:abstractNumId w:val="6"/>
  </w:num>
  <w:num w:numId="3" w16cid:durableId="1154830980">
    <w:abstractNumId w:val="5"/>
  </w:num>
  <w:num w:numId="4" w16cid:durableId="751397298">
    <w:abstractNumId w:val="4"/>
  </w:num>
  <w:num w:numId="5" w16cid:durableId="1505168730">
    <w:abstractNumId w:val="7"/>
  </w:num>
  <w:num w:numId="6" w16cid:durableId="2066877827">
    <w:abstractNumId w:val="3"/>
  </w:num>
  <w:num w:numId="7" w16cid:durableId="207644418">
    <w:abstractNumId w:val="2"/>
  </w:num>
  <w:num w:numId="8" w16cid:durableId="2075926864">
    <w:abstractNumId w:val="1"/>
  </w:num>
  <w:num w:numId="9" w16cid:durableId="129683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C3E"/>
    <w:rsid w:val="0015074B"/>
    <w:rsid w:val="0029639D"/>
    <w:rsid w:val="002C0523"/>
    <w:rsid w:val="00326F90"/>
    <w:rsid w:val="00AA1D8D"/>
    <w:rsid w:val="00B47730"/>
    <w:rsid w:val="00CB0664"/>
    <w:rsid w:val="00D1202F"/>
    <w:rsid w:val="00D82F91"/>
    <w:rsid w:val="00DF336B"/>
    <w:rsid w:val="00E81C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8359FD0"/>
  <w14:defaultImageDpi w14:val="300"/>
  <w15:docId w15:val="{03FDA2FC-B837-42CF-B646-11DDB231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Müller Fabio Andri</cp:lastModifiedBy>
  <cp:revision>7</cp:revision>
  <dcterms:created xsi:type="dcterms:W3CDTF">2013-12-23T23:15:00Z</dcterms:created>
  <dcterms:modified xsi:type="dcterms:W3CDTF">2024-12-16T10:08:00Z</dcterms:modified>
  <cp:category/>
</cp:coreProperties>
</file>